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05" w:rsidRPr="006A2012" w:rsidRDefault="006A2012">
      <w:pPr>
        <w:pStyle w:val="a6"/>
        <w:rPr>
          <w:color w:val="0070C0"/>
          <w:lang w:eastAsia="ko-KR"/>
        </w:rPr>
      </w:pPr>
      <w:r w:rsidRPr="006A2012">
        <w:rPr>
          <w:color w:val="0070C0"/>
          <w:sz w:val="40"/>
          <w:lang w:eastAsia="ko-KR"/>
        </w:rPr>
        <w:t>Grim Coding</w:t>
      </w:r>
    </w:p>
    <w:p w:rsidR="00497305" w:rsidRDefault="00D544BE">
      <w:pPr>
        <w:rPr>
          <w:i/>
          <w:sz w:val="24"/>
        </w:rPr>
      </w:pPr>
      <w:r>
        <w:rPr>
          <w:sz w:val="24"/>
        </w:rPr>
        <w:t xml:space="preserve">How to read Word file </w:t>
      </w:r>
      <w:r w:rsidRPr="00F0212B">
        <w:rPr>
          <w:b/>
          <w:sz w:val="24"/>
        </w:rPr>
        <w:t>with</w:t>
      </w:r>
      <w:r>
        <w:rPr>
          <w:sz w:val="24"/>
        </w:rPr>
        <w:t xml:space="preserve"> python </w:t>
      </w:r>
      <w:r w:rsidRPr="00DA713E">
        <w:rPr>
          <w:i/>
          <w:sz w:val="24"/>
        </w:rPr>
        <w:t>(Grim Coding)</w:t>
      </w:r>
    </w:p>
    <w:p w:rsidR="00D12222" w:rsidRDefault="00D12222">
      <w:pPr>
        <w:rPr>
          <w:sz w:val="24"/>
        </w:rPr>
      </w:pPr>
      <w:r>
        <w:rPr>
          <w:sz w:val="24"/>
        </w:rPr>
        <w:t xml:space="preserve">How to read Word file </w:t>
      </w:r>
      <w:r w:rsidRPr="00F0212B">
        <w:rPr>
          <w:b/>
          <w:sz w:val="24"/>
        </w:rPr>
        <w:t>with</w:t>
      </w:r>
      <w:r>
        <w:rPr>
          <w:sz w:val="24"/>
        </w:rPr>
        <w:t xml:space="preserve"> python </w:t>
      </w:r>
      <w:r w:rsidRPr="00DA713E">
        <w:rPr>
          <w:i/>
          <w:sz w:val="24"/>
        </w:rPr>
        <w:t>(Grim Coding)</w:t>
      </w:r>
    </w:p>
    <w:p w:rsidR="00D12222" w:rsidRPr="00581690" w:rsidRDefault="00D12222">
      <w:pPr>
        <w:rPr>
          <w:sz w:val="24"/>
        </w:rPr>
      </w:pPr>
      <w:r>
        <w:rPr>
          <w:sz w:val="24"/>
        </w:rPr>
        <w:t xml:space="preserve">How to read Word file </w:t>
      </w:r>
      <w:r w:rsidRPr="00F0212B">
        <w:rPr>
          <w:b/>
          <w:sz w:val="24"/>
        </w:rPr>
        <w:t>with</w:t>
      </w:r>
      <w:r>
        <w:rPr>
          <w:sz w:val="24"/>
        </w:rPr>
        <w:t xml:space="preserve"> python </w:t>
      </w:r>
      <w:r w:rsidRPr="00DA713E">
        <w:rPr>
          <w:i/>
          <w:sz w:val="24"/>
        </w:rPr>
        <w:t>(Grim Coding)</w:t>
      </w:r>
      <w:bookmarkStart w:id="0" w:name="_GoBack"/>
      <w:bookmarkEnd w:id="0"/>
    </w:p>
    <w:p w:rsidR="00497305" w:rsidRDefault="00581690">
      <w:pPr>
        <w:pStyle w:val="1"/>
      </w:pPr>
      <w:r>
        <w:t>import docx</w:t>
      </w:r>
    </w:p>
    <w:p w:rsidR="00497305" w:rsidRDefault="00581690">
      <w:pPr>
        <w:pStyle w:val="af1"/>
      </w:pPr>
      <w:r>
        <w:t xml:space="preserve">doc = </w:t>
      </w:r>
      <w:proofErr w:type="spellStart"/>
      <w:proofErr w:type="gramStart"/>
      <w:r>
        <w:t>docx.Document</w:t>
      </w:r>
      <w:proofErr w:type="spellEnd"/>
      <w:proofErr w:type="gramEnd"/>
      <w:r>
        <w:t>(‘Grim_Coding.docx’)</w:t>
      </w:r>
    </w:p>
    <w:p w:rsidR="00497305" w:rsidRDefault="00581690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doc.paragraphs</w:t>
      </w:r>
      <w:proofErr w:type="spellEnd"/>
      <w:proofErr w:type="gramEnd"/>
      <w:r>
        <w:rPr>
          <w:lang w:eastAsia="ko-KR"/>
        </w:rPr>
        <w:tab/>
        <w:t>#</w:t>
      </w:r>
      <w:r>
        <w:rPr>
          <w:rFonts w:hint="eastAsia"/>
          <w:lang w:eastAsia="ko-KR"/>
        </w:rPr>
        <w:t>문단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:rsidR="00497305" w:rsidRDefault="00581690" w:rsidP="004E1A8C">
      <w:pPr>
        <w:pStyle w:val="a"/>
        <w:rPr>
          <w:lang w:eastAsia="ko-KR"/>
        </w:rPr>
      </w:pPr>
      <w:proofErr w:type="spellStart"/>
      <w:proofErr w:type="gramStart"/>
      <w:r>
        <w:rPr>
          <w:lang w:eastAsia="ko-KR"/>
        </w:rPr>
        <w:t>doc.paragraphs</w:t>
      </w:r>
      <w:proofErr w:type="spellEnd"/>
      <w:proofErr w:type="gramEnd"/>
      <w:r>
        <w:rPr>
          <w:lang w:eastAsia="ko-KR"/>
        </w:rPr>
        <w:t>[1].runs</w:t>
      </w:r>
      <w:r>
        <w:rPr>
          <w:lang w:eastAsia="ko-KR"/>
        </w:rPr>
        <w:tab/>
        <w:t>#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04FD3"/>
    <w:rsid w:val="00034616"/>
    <w:rsid w:val="0006063C"/>
    <w:rsid w:val="0015074B"/>
    <w:rsid w:val="001A0BBB"/>
    <w:rsid w:val="001A273C"/>
    <w:rsid w:val="0029639D"/>
    <w:rsid w:val="002F1EAC"/>
    <w:rsid w:val="00326F90"/>
    <w:rsid w:val="00497305"/>
    <w:rsid w:val="004E1A8C"/>
    <w:rsid w:val="0052129D"/>
    <w:rsid w:val="005256AA"/>
    <w:rsid w:val="005437A9"/>
    <w:rsid w:val="00581690"/>
    <w:rsid w:val="0067761D"/>
    <w:rsid w:val="006A2012"/>
    <w:rsid w:val="006C5826"/>
    <w:rsid w:val="00715889"/>
    <w:rsid w:val="007A311E"/>
    <w:rsid w:val="007F40F3"/>
    <w:rsid w:val="008A189F"/>
    <w:rsid w:val="008B2147"/>
    <w:rsid w:val="0093041F"/>
    <w:rsid w:val="00AA1D8D"/>
    <w:rsid w:val="00AA762B"/>
    <w:rsid w:val="00B47730"/>
    <w:rsid w:val="00C56E5F"/>
    <w:rsid w:val="00C965B0"/>
    <w:rsid w:val="00CB0664"/>
    <w:rsid w:val="00CD06C0"/>
    <w:rsid w:val="00D12222"/>
    <w:rsid w:val="00D235F1"/>
    <w:rsid w:val="00D544BE"/>
    <w:rsid w:val="00D556B1"/>
    <w:rsid w:val="00DA23A5"/>
    <w:rsid w:val="00DA48FE"/>
    <w:rsid w:val="00DA713E"/>
    <w:rsid w:val="00F0212B"/>
    <w:rsid w:val="00F24006"/>
    <w:rsid w:val="00F6384E"/>
    <w:rsid w:val="00F8103A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36016"/>
  <w15:docId w15:val="{29F4E77E-9959-463D-B888-88010BAE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A99605-34E3-4FCE-A5AE-B4C7626D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이 겨레</cp:lastModifiedBy>
  <cp:revision>49</cp:revision>
  <dcterms:created xsi:type="dcterms:W3CDTF">2019-05-01T11:37:00Z</dcterms:created>
  <dcterms:modified xsi:type="dcterms:W3CDTF">2019-05-05T15:27:00Z</dcterms:modified>
  <cp:category/>
</cp:coreProperties>
</file>