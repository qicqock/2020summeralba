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○김성원 위원</w:t>
      </w:r>
    </w:p>
    <w:p>
      <w:r>
        <w:t xml:space="preserve">  경기도 동두천시연천군 출신의 김성원입니다.작년에 제가 주경 또 주경소위, 결산. 결산소위, 예산.예산소위 그리고 올해 추경에서 추경소위까지 이렇게 지내 와 가지고 아무래도 다른 위워님들보다는 정부의 재정 흐름이라든가, 이런 것들을 좀 자세히 알 수 있지 않을까 생각합니다.또 내년도 예산안 심의 전에 지금 결산 심의가 제대로 되어야지 예산이 잘 반영될 수 있다고 생각해서 좀 꼼꼼하게 쳐다볼 수 있도록 하겠습니다.다만 한가지, 지금 제가 와서 봤는데요, 국세청장이 지금 4일 동안 다 해외출장으로 해 가지고 공석이 되더라고요. 이게 간사님들 간에 합의가 어떻게 되었는지 모르겠는데, 지금 우리 예결위 열리는 것을 이삼 일 전에 공고한 것도 아니고 ....이상입니다.</w:t>
      </w:r>
    </w:p>
    <w:p>
      <w:r>
        <w:rPr>
          <w:b/>
        </w:rPr>
        <w:t>○송인석 위원</w:t>
      </w:r>
    </w:p>
    <w:p>
      <w:r>
        <w:t xml:space="preserve">   안녕하십니까? 지난 6월 13일 보권선거로 경북 김천시에서 당선된 송인석 위원입니다.건너편에 보니까 굉장히 낯익은 얼굴들이 많아서 상당히 마음이 푸근하기도 하고, 또 그쪽에 답변석에 앉아서 상당히 오랜 기간 동안에 답변도 많이 드리고 했는데, 이제 새로이 지난해에 이미 집행된 예산에 대해서 결산 심사를 하게되었습니다.상당히 기쁘게 생각하고, 셜산 심사가 원활하게 잘 마무리되고 내년도 예산도 원활하게 잘 되었으면 좋겠습니다.</w:t>
      </w:r>
    </w:p>
    <w:p>
      <w:r>
        <w:rPr>
          <w:b/>
        </w:rPr>
        <w:t>○위원장 최병규</w:t>
      </w:r>
    </w:p>
    <w:p>
      <w:r>
        <w:t xml:space="preserve">   우리 존경하는 박주민 위원님.</w:t>
      </w:r>
    </w:p>
    <w:p>
      <w:r>
        <w:rPr>
          <w:b/>
        </w:rPr>
        <w:t>○김성원 위원</w:t>
      </w:r>
    </w:p>
    <w:p>
      <w:r>
        <w:t xml:space="preserve">   경기도 동두천시연천군 출신의 김성원입니다.작년에 제가 주경 또 주경소위, 결산. 결산소위, 예산.예산소위 그리고 올해 추경에서 추경소위까지 이렇게 지내 와 가지고 아무래도 다른 위워님들보다는 정부의 재정 흐름이라든가, 이런 것들을 좀 자세히 알 수 있지 않을까 생각합니다.또 내년도 예산안 심의 전에 지금 결산 심의가 제대로 되어야지 예산이 잘 반영될 수 있다고 생각해서 좀 꼼꼼하게 쳐다볼 수 있도록 하겠습니다.다만 한가지, 지금 제가 와서 봤는데요, 국세청장이 지금 4일 동안 다 해외출장으로 해 가지고 공석이 되더라고요. 이게 간사님들 간에 합의가 어떻게 되었는지 모르겠는데, 지금 우리 예결위 열리는 것을 이삼 일 전에 공고한 것도 아니고 ....이상입니다.</w:t>
      </w:r>
    </w:p>
    <w:p>
      <w:r>
        <w:rPr>
          <w:b/>
        </w:rPr>
        <w:t>○송인석 위원</w:t>
      </w:r>
    </w:p>
    <w:p>
      <w:r>
        <w:t xml:space="preserve">   안녕하십니까? 지난 6월 13일 보권선거로 경북 김천시에서 당선된 송인석 위원입니다.건너편에 보니까 굉장히 낯익은 얼굴들이 많아서 상당히 마음이 푸근하기도 하고, 또 그쪽에 답변석에 앉아서 상당히 오랜 기간 동안에 답변도 많이 드리고 했는데, 이제 새로이 지난해에 이미 집행된 예산에 대해서 결산 심사를 하게되었습니다.상당히 기쁘게 생각하고, 셜산 심사가 원활하게 잘 마무리되고 내년도 예산도 원활하게 잘 되었으면 좋겠습니다.</w:t>
      </w:r>
    </w:p>
    <w:p>
      <w:r>
        <w:rPr>
          <w:b/>
        </w:rPr>
        <w:t>○위원장 안상수</w:t>
      </w:r>
    </w:p>
    <w:p>
      <w:r>
        <w:t xml:space="preserve">   우리 존경하는 박주민 위원님.</w:t>
      </w:r>
    </w:p>
    <w:p>
      <w:r>
        <w:rPr>
          <w:b/>
        </w:rPr>
        <w:t>○김성원 위원</w:t>
      </w:r>
    </w:p>
    <w:p>
      <w:r>
        <w:t xml:space="preserve">   경기도 동두천시연천군 출신의 김성원입니다.작년에 제가 주경 또 주경소위, 결산. 결산소위, 예산.예산소위 그리고 올해 추경에서 추경소위까지 이렇게 지내 와 가지고 아무래도 다른 위워님들보다는 정부의 재정 흐름이라든가, 이런 것들을 좀 자세히 알 수 있지 않을까 생각합니다.또 내년도 예산안 심의 전에 지금 결산 심의가 제대로 되어야지 예산이 잘 반영될 수 있다고 생각해서 좀 꼼꼼하게 쳐다볼 수 있도록 하겠습니다.다만 한가지, 지금 제가 와서 봤는데요, 국세청장이 지금 4일 동안 다 해외출장으로 해 가지고 공석이 되더라고요. 이게 간사님들 간에 합의가 어떻게 되었는지 모르겠는데, 지금 우리 예결위 열리는 것을 이삼 일 전에 공고한 것도 아니고 ....이상입니다.</w:t>
      </w:r>
    </w:p>
    <w:p>
      <w:r>
        <w:rPr>
          <w:b/>
        </w:rPr>
        <w:t>○송인석 위원</w:t>
      </w:r>
    </w:p>
    <w:p>
      <w:r>
        <w:t xml:space="preserve">   안녕하십니까? 지난 6월 13일 보권선거로 경북 김천시에서 당선된 송인석 위원입니다.건너편에 보니까 굉장히 낯익은 얼굴들이 많아서 상당히 마음이 푸근하기도 하고, 또 그쪽에 답변석에 앉아서 상당히 오랜 기간 동안에 답변도 많이 드리고 했는데, 이제 새로이 지난해에 이미 집행된 예산에 대해서 결산 심사를 하게되었습니다.상당히 기쁘게 생각하고, 셜산 심사가 원활하게 잘 마무리되고 내년도 예산도 원활하게 잘 되었으면 좋겠습니다.</w:t>
      </w:r>
    </w:p>
    <w:p>
      <w:r>
        <w:rPr>
          <w:b/>
        </w:rPr>
        <w:t>○위원장 안상수</w:t>
      </w:r>
    </w:p>
    <w:p>
      <w:r>
        <w:t xml:space="preserve">   우리 존경하는 박주민 위원님.</w:t>
      </w:r>
    </w:p>
    <w:p>
      <w:r>
        <w:rPr>
          <w:b/>
        </w:rPr>
        <w:t>○김성원 위원</w:t>
      </w:r>
    </w:p>
    <w:p>
      <w:r>
        <w:t xml:space="preserve">   경기도 동두천시연천군 출신의 김성원입니다.작년에 제가 주경 또 주경소위, 결산. 결산소위, 예산.예산소위 그리고 올해 추경에서 추경소위까지 이렇게 지내 와 가지고 아무래도 다른 위워님들보다는 정부의 재정 흐름이라든가, 이런 것들을 좀 자세히 알 수 있지 않을까 생각합니다.또 내년도 예산안 심의 전에 지금 결산 심의가 제대로 되어야지 예산이 잘 반영될 수 있다고 생각해서 좀 꼼꼼하게 쳐다볼 수 있도록 하겠습니다.다만 한가지, 지금 제가 와서 봤는데요, 국세청장이 지금 4일 동안 다 해외출장으로 해 가지고 공석이 되더라고요. 이게 간사님들 간에 합의가 어떻게 되었는지 모르겠는데, 지금 우리 예결위 열리는 것을 이삼 일 전에 공고한 것도 아니고 ....이상입니다.</w:t>
      </w:r>
    </w:p>
    <w:p>
      <w:r>
        <w:rPr>
          <w:b/>
        </w:rPr>
        <w:t>○송인석 위원</w:t>
      </w:r>
    </w:p>
    <w:p>
      <w:r>
        <w:t xml:space="preserve">   안녕하십니까? 지난 6월 13일 보권선거로 경북 김천시에서 당선된 송인석 위원입니다.건너편에 보니까 굉장히 낯익은 얼굴들이 많아서 상당히 마음이 푸근하기도 하고, 또 그쪽에 답변석에 앉아서 상당히 오랜 기간 동안에 답변도 많이 드리고 했는데, 이제 새로이 지난해에 이미 집행된 예산에 대해서 결산 심사를 하게되었습니다.상당히 기쁘게 생각하고, 셜산 심사가 원활하게 잘 마무리되고 내년도 예산도 원활하게 잘 되었으면 좋겠습니다.</w:t>
      </w:r>
    </w:p>
    <w:p>
      <w:r>
        <w:rPr>
          <w:b/>
        </w:rPr>
        <w:t>○위원장 안상수</w:t>
      </w:r>
    </w:p>
    <w:p>
      <w:r>
        <w:t xml:space="preserve">   우리 존경하는 박주민 위원님.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함초롱바탕" w:hAnsi="함초롱바탕" w:eastAsia="함초롱바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